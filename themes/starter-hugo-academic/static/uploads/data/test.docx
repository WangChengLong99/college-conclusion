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</w:t>
      </w:r>
    </w:p>
    <w:p>
      <w:r>
        <w:t>hello</w:t>
      </w:r>
    </w:p>
    <w:p/>
    <w:p>
      <w:r>
        <w:t>hello</w:t>
      </w:r>
    </w:p>
    <w:p/>
    <w:p>
      <w:r>
        <w:t>hello</w:t>
      </w:r>
    </w:p>
    <w:p>
      <w:pPr>
        <w:pStyle w:val="ListBullet"/>
        <w:spacing w:before="360" w:after="240"/>
      </w:pPr>
      <w:r>
        <w:t>你好</w:t>
      </w:r>
      <w:r>
        <w:rPr>
          <w:b/>
        </w:rPr>
        <w:t>世界</w:t>
      </w:r>
      <w:r>
        <w:rPr>
          <w:b/>
        </w:rPr>
        <w:t>。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new section</w:t>
      </w:r>
    </w:p>
    <w:p>
      <w:pPr>
        <w:sectPr>
          <w:type w:val="oddPage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new_column</w:t>
      </w:r>
    </w:p>
    <w:p>
      <w:pPr>
        <w:sectPr>
          <w:type w:val="nextColumn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new_column</w:t>
      </w:r>
    </w:p>
    <w:sectPr w:rsidR="00FC693F" w:rsidRPr="0006063C" w:rsidSect="00034616">
      <w:type w:val="nextColumn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